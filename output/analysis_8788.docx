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pStyle w:val="Heading1"/>
      </w:pPr>
      <w:r>
        <w:t>Analysis</w:t>
      </w:r>
    </w:p>
    <w:p>
      <w:r>
        <w:t>Ratios Analysis:</w:t>
        <w:br/>
        <w:br/>
        <w:t>Analysis of Revenue Growth:</w:t>
        <w:br/>
        <w:t>- The change of -41.35% in Revenue Growth from 2018-2019 may be caused by decreased sales and affects the company's ability to expand.</w:t>
        <w:br/>
        <w:t>- The change of 78.92% in Revenue Growth from 2020-2021 may be caused by recovery from previous declines and affects investor confidence positively.</w:t>
        <w:br/>
        <w:t>- The change of 226.60% in Revenue Growth from 2021-2022 may be caused by significant market demand and affects the company's market position favorably.</w:t>
        <w:br/>
        <w:br/>
        <w:t>**Financial Risk:**</w:t>
        <w:br/>
        <w:t>- The volatility in Revenue Growth, with drastic fluctuations from -83.45% to 226.60%, may indicate instability in revenue streams, posing a risk to consistent financial performance.</w:t>
        <w:br/>
        <w:br/>
        <w:t>Analysis of EBITDA Margins:</w:t>
        <w:br/>
        <w:t>- The change to 0.00% in EBITDA Margin in 2021-2022 may be caused by breakeven operations and affects profitability assessment negatively.</w:t>
        <w:br/>
        <w:t>- The change to 4.24% in EBITDA Margin in 2022-2023 may be caused by improved operational efficiency and affects the company's profitability positively.</w:t>
        <w:br/>
        <w:t>- The absence of data for 2018-2021 in EBITDA Margin may be caused by lack of reporting and affects the ability to assess historical operational efficiency.</w:t>
        <w:br/>
        <w:br/>
        <w:t>**Financial Risk:**</w:t>
        <w:br/>
        <w:t>- The low and recently positive EBITDA Margin, with a peak of only 4.24%, may indicate limited profitability and operational efficiency, posing a risk to financial sustainability.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